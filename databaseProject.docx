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A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coverpage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Table of content</w:t>
      </w: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tables</w:t>
      </w: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figures</w:t>
      </w: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 xml:space="preserve">Relational Database </w:t>
      </w:r>
    </w:p>
    <w:p>
      <w:pPr>
        <w:pStyle w:val="3"/>
        <w:bidi w:val="0"/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 xml:space="preserve">Chapter </w:t>
      </w:r>
      <w:r>
        <w:rPr>
          <w:rFonts w:hint="default" w:cs="Times New Roman"/>
          <w:lang w:val="en-AU"/>
        </w:rPr>
        <w:t>01 -</w:t>
      </w:r>
      <w:r>
        <w:rPr>
          <w:rFonts w:hint="default" w:ascii="Times New Roman" w:hAnsi="Times New Roman" w:cs="Times New Roman"/>
          <w:lang w:val="en-AU"/>
        </w:rPr>
        <w:t>Requirement Analysis</w:t>
      </w:r>
    </w:p>
    <w:p>
      <w:pPr>
        <w:pStyle w:val="4"/>
        <w:bidi w:val="0"/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>Functional Requirements</w:t>
      </w:r>
    </w:p>
    <w:p>
      <w:pPr>
        <w:pStyle w:val="4"/>
        <w:bidi w:val="0"/>
        <w:rPr>
          <w:rFonts w:hint="default" w:ascii="Times New Roman" w:hAnsi="Times New Roman" w:cs="Times New Roman"/>
          <w:lang w:val="en-AU"/>
        </w:rPr>
      </w:pPr>
      <w:r>
        <w:rPr>
          <w:rFonts w:hint="default" w:ascii="Times New Roman" w:hAnsi="Times New Roman" w:cs="Times New Roman"/>
          <w:lang w:val="en-AU"/>
        </w:rPr>
        <w:t>Data Requirement</w:t>
      </w: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Employee</w:t>
      </w: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Employee ID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Name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Te.NO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Address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Client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AU"/>
        </w:rPr>
      </w:pPr>
    </w:p>
    <w:p>
      <w:pPr>
        <w:pStyle w:val="3"/>
        <w:bidi w:val="0"/>
        <w:rPr>
          <w:rFonts w:hint="default"/>
          <w:lang w:val="en-AU"/>
        </w:rPr>
      </w:pPr>
      <w:r>
        <w:rPr>
          <w:rFonts w:hint="default"/>
          <w:lang w:val="en-AU"/>
        </w:rPr>
        <w:t>Chapter 02 -Conceptual Design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EAD3A"/>
    <w:multiLevelType w:val="singleLevel"/>
    <w:tmpl w:val="A10EAD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4E04805"/>
    <w:multiLevelType w:val="multilevel"/>
    <w:tmpl w:val="04E0480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C43FE2"/>
    <w:rsid w:val="18E7126B"/>
    <w:rsid w:val="286E5A7D"/>
    <w:rsid w:val="30EC09D1"/>
    <w:rsid w:val="4AF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9" w:lineRule="auto"/>
      <w:ind w:left="432" w:hanging="432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after="120" w:line="416" w:lineRule="auto"/>
      <w:outlineLvl w:val="1"/>
    </w:pPr>
    <w:rPr>
      <w:rFonts w:ascii="Times New Roman" w:hAnsi="Times New Roman"/>
      <w:b/>
      <w:bCs/>
      <w:sz w:val="32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="Times New Roman" w:hAnsi="Times New Roman" w:eastAsia="SimSun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2"/>
      </w:numPr>
    </w:pPr>
  </w:style>
  <w:style w:type="paragraph" w:styleId="69">
    <w:name w:val="List Bullet 2"/>
    <w:basedOn w:val="1"/>
    <w:uiPriority w:val="0"/>
    <w:pPr>
      <w:numPr>
        <w:ilvl w:val="0"/>
        <w:numId w:val="3"/>
      </w:numPr>
    </w:pPr>
  </w:style>
  <w:style w:type="paragraph" w:styleId="70">
    <w:name w:val="List Bullet 3"/>
    <w:basedOn w:val="1"/>
    <w:uiPriority w:val="0"/>
    <w:pPr>
      <w:numPr>
        <w:ilvl w:val="0"/>
        <w:numId w:val="4"/>
      </w:numPr>
    </w:pPr>
  </w:style>
  <w:style w:type="paragraph" w:styleId="71">
    <w:name w:val="List Bullet 4"/>
    <w:basedOn w:val="1"/>
    <w:uiPriority w:val="0"/>
    <w:pPr>
      <w:numPr>
        <w:ilvl w:val="0"/>
        <w:numId w:val="5"/>
      </w:numPr>
    </w:pPr>
  </w:style>
  <w:style w:type="paragraph" w:styleId="72">
    <w:name w:val="List Bullet 5"/>
    <w:basedOn w:val="1"/>
    <w:uiPriority w:val="0"/>
    <w:pPr>
      <w:numPr>
        <w:ilvl w:val="0"/>
        <w:numId w:val="6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7"/>
      </w:numPr>
    </w:pPr>
  </w:style>
  <w:style w:type="paragraph" w:styleId="79">
    <w:name w:val="List Number 2"/>
    <w:basedOn w:val="1"/>
    <w:uiPriority w:val="0"/>
    <w:pPr>
      <w:numPr>
        <w:ilvl w:val="0"/>
        <w:numId w:val="8"/>
      </w:numPr>
    </w:pPr>
  </w:style>
  <w:style w:type="paragraph" w:styleId="80">
    <w:name w:val="List Number 3"/>
    <w:basedOn w:val="1"/>
    <w:uiPriority w:val="0"/>
    <w:pPr>
      <w:numPr>
        <w:ilvl w:val="0"/>
        <w:numId w:val="9"/>
      </w:numPr>
    </w:pPr>
  </w:style>
  <w:style w:type="paragraph" w:styleId="81">
    <w:name w:val="List Number 4"/>
    <w:basedOn w:val="1"/>
    <w:uiPriority w:val="0"/>
    <w:pPr>
      <w:numPr>
        <w:ilvl w:val="0"/>
        <w:numId w:val="10"/>
      </w:numPr>
    </w:pPr>
  </w:style>
  <w:style w:type="paragraph" w:styleId="82">
    <w:name w:val="List Number 5"/>
    <w:basedOn w:val="1"/>
    <w:uiPriority w:val="0"/>
    <w:pPr>
      <w:numPr>
        <w:ilvl w:val="0"/>
        <w:numId w:val="11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rFonts w:hint="default" w:ascii="Times New Roman" w:hAnsi="Times New Roman" w:eastAsia="SimSun"/>
      <w:color w:val="1F4D7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2023-09-12T02:21:00Z</dcterms:created>
  <dc:creator>parakkrama dasanayaka</dc:creator>
  <cp:lastModifiedBy>parakkrama dasanayaka</cp:lastModifiedBy>
  <dcterms:modified xsi:type="dcterms:W3CDTF">2024-01-23T07:48:57Z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EDCFD0A2C25A4EF5B869BFBD7476A4C9_12</vt:lpwstr>
  </property>
</Properties>
</file>